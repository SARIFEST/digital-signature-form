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B4BE" w14:textId="51DCB17A" w:rsidR="00A9450D" w:rsidRPr="00A024BE" w:rsidRDefault="00A024BE" w:rsidP="00A024BE">
      <w:pPr>
        <w:pStyle w:val="Title"/>
        <w:bidi/>
        <w:rPr>
          <w:rFonts w:cstheme="majorHAnsi"/>
        </w:rPr>
      </w:pPr>
      <w:r w:rsidRPr="00A024BE">
        <w:rPr>
          <w:rFonts w:cstheme="majorHAnsi"/>
          <w:rtl/>
          <w:lang w:bidi="he-IL"/>
        </w:rPr>
        <w:t xml:space="preserve">דרישות </w:t>
      </w:r>
      <w:r w:rsidR="00000000" w:rsidRPr="00A024BE">
        <w:rPr>
          <w:rFonts w:cstheme="majorHAnsi"/>
        </w:rPr>
        <w:t xml:space="preserve"> </w:t>
      </w:r>
      <w:proofErr w:type="spellStart"/>
      <w:r w:rsidR="00000000" w:rsidRPr="00A024BE">
        <w:rPr>
          <w:rFonts w:cstheme="majorHAnsi"/>
        </w:rPr>
        <w:t>לפרויקט</w:t>
      </w:r>
      <w:proofErr w:type="spellEnd"/>
      <w:r w:rsidR="00000000" w:rsidRPr="00A024BE">
        <w:rPr>
          <w:rFonts w:cstheme="majorHAnsi"/>
        </w:rPr>
        <w:t xml:space="preserve"> </w:t>
      </w:r>
      <w:proofErr w:type="spellStart"/>
      <w:r w:rsidR="00000000" w:rsidRPr="00A024BE">
        <w:rPr>
          <w:rFonts w:cstheme="majorHAnsi"/>
        </w:rPr>
        <w:t>בפייתון</w:t>
      </w:r>
      <w:proofErr w:type="spellEnd"/>
    </w:p>
    <w:p w14:paraId="79CD799F" w14:textId="59E8DE5C" w:rsidR="00A024BE" w:rsidRDefault="00A024BE" w:rsidP="00A024B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עליכן להגיש פרויקט שמכיל את הספריות הנ"ל</w:t>
      </w:r>
    </w:p>
    <w:p w14:paraId="2E57BC69" w14:textId="181EA576" w:rsidR="00A9450D" w:rsidRDefault="00000000" w:rsidP="00A024BE">
      <w:pPr>
        <w:bidi/>
        <w:rPr>
          <w:rtl/>
          <w:lang w:bidi="he-IL"/>
        </w:rPr>
      </w:pPr>
      <w:r>
        <w:t>: Matplotlib, Seaborn, NumPy, Pandas, Scikit-learn.</w:t>
      </w:r>
    </w:p>
    <w:p w14:paraId="1B32D277" w14:textId="2EBD3510" w:rsidR="00A024BE" w:rsidRDefault="00A024BE" w:rsidP="00A024B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לפניכם כמה רעיונות לפרויקטים-אתן גם יכולות להחליט על רעיון אחר-אני רק נתתי כמה רעיונות ע"מ לעזור לכן.</w:t>
      </w:r>
    </w:p>
    <w:p w14:paraId="1F6BE758" w14:textId="32D9AE84" w:rsidR="00A024BE" w:rsidRPr="00A024BE" w:rsidRDefault="00A024BE" w:rsidP="00A024BE">
      <w:pPr>
        <w:bidi/>
        <w:rPr>
          <w:rFonts w:hint="cs"/>
          <w:b/>
          <w:bCs/>
          <w:lang w:bidi="he-IL"/>
        </w:rPr>
      </w:pPr>
      <w:r w:rsidRPr="00A024BE">
        <w:rPr>
          <w:rFonts w:hint="cs"/>
          <w:b/>
          <w:bCs/>
          <w:rtl/>
          <w:lang w:bidi="he-IL"/>
        </w:rPr>
        <w:t xml:space="preserve">ניתן להגיש את הפרויקט </w:t>
      </w:r>
      <w:r>
        <w:rPr>
          <w:rFonts w:hint="cs"/>
          <w:b/>
          <w:bCs/>
          <w:rtl/>
          <w:lang w:bidi="he-IL"/>
        </w:rPr>
        <w:t>לבד ו</w:t>
      </w:r>
      <w:r w:rsidRPr="00A024BE">
        <w:rPr>
          <w:rFonts w:hint="cs"/>
          <w:b/>
          <w:bCs/>
          <w:rtl/>
          <w:lang w:bidi="he-IL"/>
        </w:rPr>
        <w:t>בזוגות</w:t>
      </w:r>
      <w:r>
        <w:rPr>
          <w:rFonts w:hint="cs"/>
          <w:b/>
          <w:bCs/>
          <w:rtl/>
          <w:lang w:bidi="he-IL"/>
        </w:rPr>
        <w:t xml:space="preserve"> אך לא בשלשות!!</w:t>
      </w:r>
    </w:p>
    <w:p w14:paraId="76E3C462" w14:textId="77777777" w:rsidR="00A9450D" w:rsidRDefault="00000000" w:rsidP="00A024BE">
      <w:pPr>
        <w:pStyle w:val="Heading1"/>
        <w:bidi/>
      </w:pPr>
      <w:proofErr w:type="spellStart"/>
      <w:r>
        <w:t>ניתוח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מזג</w:t>
      </w:r>
      <w:proofErr w:type="spellEnd"/>
      <w:r>
        <w:t xml:space="preserve"> </w:t>
      </w:r>
      <w:proofErr w:type="spellStart"/>
      <w:r>
        <w:t>אוויר</w:t>
      </w:r>
      <w:proofErr w:type="spellEnd"/>
      <w:r>
        <w:t xml:space="preserve"> והשוואת עונות</w:t>
      </w:r>
    </w:p>
    <w:p w14:paraId="1AF1E54E" w14:textId="77777777" w:rsidR="00A9450D" w:rsidRDefault="00000000" w:rsidP="00A024BE">
      <w:pPr>
        <w:bidi/>
      </w:pPr>
      <w:r>
        <w:br/>
        <w:t>- קלט: קובץ CSV עם נתוני טמפרטורות, לחות וגשם לאורך שנה שלמה.</w:t>
      </w:r>
      <w:r>
        <w:br/>
        <w:t>- דרישות:</w:t>
      </w:r>
      <w:r>
        <w:br/>
        <w:t xml:space="preserve">  - שימוש ב-Pandas לטעינת הנתונים ולניקוי נתונים חסרים.</w:t>
      </w:r>
      <w:r>
        <w:br/>
        <w:t xml:space="preserve">  - חישוב ממוצעים חודשייים באמצעות NumPy.</w:t>
      </w:r>
      <w:r>
        <w:br/>
        <w:t xml:space="preserve">  - גרף השוואת טמפרטורות חודשי עם Matplotlib.</w:t>
      </w:r>
      <w:r>
        <w:br/>
        <w:t xml:space="preserve">  - גרף boxplot לעונות השנה באמצעות Seaborn.</w:t>
      </w:r>
      <w:r>
        <w:br/>
        <w:t xml:space="preserve">  - ניבוי עונה לפי ממוצע טמפ' ולחות ע"י מודל קלאסיפיקציה פשוט עם Scikit-learn.</w:t>
      </w:r>
      <w:r>
        <w:br/>
      </w:r>
    </w:p>
    <w:p w14:paraId="4CF6A4FF" w14:textId="77777777" w:rsidR="00A9450D" w:rsidRDefault="00000000" w:rsidP="00A024BE">
      <w:pPr>
        <w:pStyle w:val="Heading1"/>
        <w:bidi/>
      </w:pPr>
      <w:r>
        <w:t>ניתוח נתוני ציונים והשוואת מגמות</w:t>
      </w:r>
    </w:p>
    <w:p w14:paraId="2D24A54D" w14:textId="5046A508" w:rsidR="00A9450D" w:rsidRDefault="00000000" w:rsidP="00A024BE">
      <w:pPr>
        <w:bidi/>
      </w:pPr>
      <w:r>
        <w:br/>
        <w:t>- קלט: קובץ נתונים עם ציוני תלמידים במקצועות שונים.</w:t>
      </w:r>
      <w:r>
        <w:br/>
        <w:t>- דרישות:</w:t>
      </w:r>
      <w:r>
        <w:br/>
        <w:t xml:space="preserve">  - ניתוח קורלציות עם Seaborn heatmap.</w:t>
      </w:r>
      <w:r>
        <w:br/>
        <w:t xml:space="preserve">  - חישוב סטטיסטיקות (ממוצע, חציון, סטיית תקן) לפי מגדר, כיתה, מקצוע.</w:t>
      </w:r>
      <w:r>
        <w:br/>
        <w:t xml:space="preserve">  - גרפים: hist, violin, scatter בעזרת Matplotlib ו-Seaborn.</w:t>
      </w:r>
      <w:r>
        <w:br/>
      </w:r>
      <w:r w:rsidR="00A024BE">
        <w:rPr>
          <w:lang w:bidi="he-IL"/>
        </w:rPr>
        <w:t>scikit-</w:t>
      </w:r>
      <w:proofErr w:type="gramStart"/>
      <w:r w:rsidR="00A024BE">
        <w:rPr>
          <w:lang w:bidi="he-IL"/>
        </w:rPr>
        <w:t>learn</w:t>
      </w:r>
      <w:r>
        <w:t xml:space="preserve">  -</w:t>
      </w:r>
      <w:proofErr w:type="gramEnd"/>
      <w:r>
        <w:t xml:space="preserve"> </w:t>
      </w:r>
      <w:proofErr w:type="spellStart"/>
      <w:r>
        <w:t>אימון</w:t>
      </w:r>
      <w:proofErr w:type="spellEnd"/>
      <w:r>
        <w:t xml:space="preserve"> </w:t>
      </w:r>
      <w:proofErr w:type="spellStart"/>
      <w:r>
        <w:t>מודל</w:t>
      </w:r>
      <w:proofErr w:type="spellEnd"/>
      <w:r>
        <w:t xml:space="preserve"> חיזוי ציון סופי לפי ציונים במבחני אמצע.</w:t>
      </w:r>
      <w:r>
        <w:br/>
      </w:r>
    </w:p>
    <w:p w14:paraId="71E64C91" w14:textId="77777777" w:rsidR="00A9450D" w:rsidRDefault="00000000" w:rsidP="00A024BE">
      <w:pPr>
        <w:pStyle w:val="Heading1"/>
        <w:bidi/>
      </w:pPr>
      <w:r>
        <w:t>פרויקט תחבורה ציבורית</w:t>
      </w:r>
    </w:p>
    <w:p w14:paraId="2B144F76" w14:textId="77777777" w:rsidR="00A9450D" w:rsidRDefault="00000000" w:rsidP="00A024BE">
      <w:pPr>
        <w:bidi/>
      </w:pPr>
      <w:r>
        <w:br/>
        <w:t>- קלט: זמני נסיעה, תחנות, שעת יציאה והגעה.</w:t>
      </w:r>
      <w:r>
        <w:br/>
        <w:t>- דרישות:</w:t>
      </w:r>
      <w:r>
        <w:br/>
        <w:t xml:space="preserve">  - עיבוד נתונים עם Pandas.</w:t>
      </w:r>
      <w:r>
        <w:br/>
        <w:t xml:space="preserve">  - חישוב זמן נסיעה ממוצע בין תחנות.</w:t>
      </w:r>
      <w:r>
        <w:br/>
        <w:t xml:space="preserve">  - הדמיית זמני המתנה לפי שעות היום (גרף קווי).</w:t>
      </w:r>
      <w:r>
        <w:br/>
      </w:r>
      <w:r>
        <w:lastRenderedPageBreak/>
        <w:t xml:space="preserve">  - חיזוי זמן הגעה לתחנה ע"י Regressor של Scikit-learn.</w:t>
      </w:r>
      <w:r>
        <w:br/>
      </w:r>
    </w:p>
    <w:p w14:paraId="45393437" w14:textId="77777777" w:rsidR="00A9450D" w:rsidRDefault="00000000" w:rsidP="00A024BE">
      <w:pPr>
        <w:pStyle w:val="Heading1"/>
        <w:bidi/>
      </w:pPr>
      <w:r>
        <w:t>אנליזה של נתוני צריכת חשמל לפי ימים ושעות</w:t>
      </w:r>
    </w:p>
    <w:p w14:paraId="3E94ED5C" w14:textId="2555029A" w:rsidR="00A9450D" w:rsidRPr="00A024BE" w:rsidRDefault="00000000" w:rsidP="00A024BE">
      <w:pPr>
        <w:bidi/>
        <w:rPr>
          <w:rFonts w:asciiTheme="majorBidi" w:hAnsiTheme="majorBidi" w:cstheme="majorBidi"/>
        </w:rPr>
      </w:pPr>
      <w:r>
        <w:br/>
        <w:t>- קלט: CSV עם צריכת חשמל לפי יום ושעה.</w:t>
      </w:r>
      <w:r>
        <w:br/>
        <w:t>- דרישות:</w:t>
      </w:r>
      <w:r>
        <w:br/>
        <w:t xml:space="preserve">  - Grouping לפי ימים, שעות.</w:t>
      </w:r>
      <w:r>
        <w:br/>
        <w:t xml:space="preserve">  - הדמיה של שיאי צריכה ב-Seaborn.</w:t>
      </w:r>
      <w:r>
        <w:br/>
        <w:t xml:space="preserve">  - חישוב ממוצעים לפי עונה בשנה.</w:t>
      </w:r>
      <w:r>
        <w:br/>
        <w:t xml:space="preserve">  - גרפים קוויים לפי שעות היום.</w:t>
      </w:r>
      <w:r>
        <w:br/>
      </w:r>
      <w:r w:rsidR="00A024BE" w:rsidRPr="00A024BE">
        <w:rPr>
          <w:rFonts w:asciiTheme="majorBidi" w:hAnsiTheme="majorBidi" w:cstheme="majorBidi"/>
          <w:rtl/>
          <w:lang w:bidi="he-IL"/>
        </w:rPr>
        <w:t>שעת היום לפי כמות צריכת החשמל</w:t>
      </w:r>
      <w:r w:rsidR="00A024BE" w:rsidRPr="00A024BE">
        <w:rPr>
          <w:rFonts w:asciiTheme="majorBidi" w:hAnsiTheme="majorBidi" w:cstheme="majorBidi"/>
          <w:lang w:bidi="he-IL"/>
        </w:rPr>
        <w:t xml:space="preserve">SCIKIT </w:t>
      </w:r>
      <w:proofErr w:type="gramStart"/>
      <w:r w:rsidR="00A024BE" w:rsidRPr="00A024BE">
        <w:rPr>
          <w:rFonts w:asciiTheme="majorBidi" w:hAnsiTheme="majorBidi" w:cstheme="majorBidi"/>
          <w:lang w:bidi="he-IL"/>
        </w:rPr>
        <w:t>LEARN</w:t>
      </w:r>
      <w:r w:rsidRPr="00A024BE">
        <w:rPr>
          <w:rFonts w:asciiTheme="majorBidi" w:hAnsiTheme="majorBidi" w:cstheme="majorBidi"/>
        </w:rPr>
        <w:t xml:space="preserve">  -</w:t>
      </w:r>
      <w:proofErr w:type="gramEnd"/>
      <w:r w:rsidRPr="00A024BE">
        <w:rPr>
          <w:rFonts w:asciiTheme="majorBidi" w:hAnsiTheme="majorBidi" w:cstheme="majorBidi"/>
        </w:rPr>
        <w:t xml:space="preserve"> </w:t>
      </w:r>
      <w:proofErr w:type="spellStart"/>
      <w:r w:rsidRPr="00A024BE">
        <w:rPr>
          <w:rFonts w:asciiTheme="majorBidi" w:hAnsiTheme="majorBidi" w:cstheme="majorBidi"/>
        </w:rPr>
        <w:t>זיהוי</w:t>
      </w:r>
      <w:proofErr w:type="spellEnd"/>
      <w:r w:rsidRPr="00A024BE">
        <w:rPr>
          <w:rFonts w:asciiTheme="majorBidi" w:hAnsiTheme="majorBidi" w:cstheme="majorBidi"/>
        </w:rPr>
        <w:t xml:space="preserve"> </w:t>
      </w:r>
      <w:r w:rsidRPr="00A024BE">
        <w:rPr>
          <w:rFonts w:asciiTheme="majorBidi" w:hAnsiTheme="majorBidi" w:cstheme="majorBidi"/>
        </w:rPr>
        <w:br/>
      </w:r>
    </w:p>
    <w:sectPr w:rsidR="00A9450D" w:rsidRPr="00A02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510998">
    <w:abstractNumId w:val="8"/>
  </w:num>
  <w:num w:numId="2" w16cid:durableId="968634024">
    <w:abstractNumId w:val="6"/>
  </w:num>
  <w:num w:numId="3" w16cid:durableId="1748380572">
    <w:abstractNumId w:val="5"/>
  </w:num>
  <w:num w:numId="4" w16cid:durableId="1090539684">
    <w:abstractNumId w:val="4"/>
  </w:num>
  <w:num w:numId="5" w16cid:durableId="1432776996">
    <w:abstractNumId w:val="7"/>
  </w:num>
  <w:num w:numId="6" w16cid:durableId="889922017">
    <w:abstractNumId w:val="3"/>
  </w:num>
  <w:num w:numId="7" w16cid:durableId="971011512">
    <w:abstractNumId w:val="2"/>
  </w:num>
  <w:num w:numId="8" w16cid:durableId="2046127049">
    <w:abstractNumId w:val="1"/>
  </w:num>
  <w:num w:numId="9" w16cid:durableId="173029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0934"/>
    <w:rsid w:val="00326F90"/>
    <w:rsid w:val="00A024BE"/>
    <w:rsid w:val="00A945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FBF91"/>
  <w14:defaultImageDpi w14:val="300"/>
  <w15:docId w15:val="{EF984FBF-15CB-487E-A6E5-406CE0F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Bracha Ellinson</cp:lastModifiedBy>
  <cp:revision>2</cp:revision>
  <dcterms:created xsi:type="dcterms:W3CDTF">2025-06-10T20:03:00Z</dcterms:created>
  <dcterms:modified xsi:type="dcterms:W3CDTF">2025-06-10T20:03:00Z</dcterms:modified>
  <cp:category/>
</cp:coreProperties>
</file>